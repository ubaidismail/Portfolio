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015A2" w:rsidRPr="00160593">
        <w:tc>
          <w:tcPr>
            <w:tcW w:w="9576" w:type="dxa"/>
          </w:tcPr>
          <w:p w:rsidR="0000618A" w:rsidRPr="00160593" w:rsidRDefault="0000618A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</w:tbl>
    <w:sdt>
      <w:sdt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  <w:alias w:val="Resume Name"/>
        <w:tag w:val="Resume Name"/>
        <w:id w:val="2142538285"/>
        <w:placeholder>
          <w:docPart w:val="FD784738F66C4BF29BBA61B8511AEB96"/>
        </w:placeholder>
        <w:docPartList>
          <w:docPartGallery w:val="Quick Parts"/>
          <w:docPartCategory w:val=" Resume Name"/>
        </w:docPartList>
      </w:sdtPr>
      <w:sdtEndPr>
        <w:rPr>
          <w:rStyle w:val="Emphasis"/>
          <w:color w:val="A6A6A6" w:themeColor="background1" w:themeShade="A6"/>
        </w:rPr>
      </w:sdtEndPr>
      <w:sdtContent>
        <w:p w:rsidR="0000618A" w:rsidRPr="00160593" w:rsidRDefault="0000618A">
          <w:pPr>
            <w:pStyle w:val="NoSpacing"/>
            <w:rPr>
              <w:rStyle w:val="Emphasis"/>
              <w:rFonts w:ascii="Arial" w:hAnsi="Arial" w:cs="Arial"/>
              <w:i w:val="0"/>
              <w:iCs/>
              <w:color w:val="A6A6A6" w:themeColor="background1" w:themeShade="A6"/>
              <w:sz w:val="22"/>
              <w:szCs w:val="22"/>
            </w:rPr>
          </w:pPr>
        </w:p>
        <w:tbl>
          <w:tblPr>
            <w:tblW w:w="640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9"/>
            <w:gridCol w:w="11623"/>
          </w:tblGrid>
          <w:tr w:rsidR="006015A2" w:rsidRPr="00160593" w:rsidTr="002D5422">
            <w:trPr>
              <w:jc w:val="center"/>
            </w:trPr>
            <w:tc>
              <w:tcPr>
                <w:tcW w:w="339" w:type="dxa"/>
                <w:shd w:val="clear" w:color="auto" w:fill="9FB8CD" w:themeFill="accent2"/>
              </w:tcPr>
              <w:p w:rsidR="0000618A" w:rsidRPr="00160593" w:rsidRDefault="0000618A">
                <w:pPr>
                  <w:spacing w:after="0" w:line="240" w:lineRule="auto"/>
                  <w:rPr>
                    <w:rStyle w:val="Emphasis"/>
                    <w:rFonts w:ascii="Arial" w:hAnsi="Arial" w:cs="Arial"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</w:p>
            </w:tc>
            <w:tc>
              <w:tcPr>
                <w:tcW w:w="1162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0618A" w:rsidRPr="002D5422" w:rsidRDefault="00995AA0" w:rsidP="008C4E39">
                <w:pPr>
                  <w:pStyle w:val="PersonalName"/>
                  <w:rPr>
                    <w:rStyle w:val="Emphasis"/>
                    <w:rFonts w:ascii="Arial" w:hAnsi="Arial" w:cs="Arial"/>
                    <w:i w:val="0"/>
                    <w:iCs/>
                    <w:color w:val="000000" w:themeColor="text1"/>
                  </w:rPr>
                </w:pPr>
                <w:r w:rsidRPr="002D5422">
                  <w:rPr>
                    <w:rStyle w:val="Emphasis"/>
                    <w:rFonts w:ascii="Arial" w:hAnsi="Arial" w:cs="Arial"/>
                    <w:i w:val="0"/>
                    <w:iCs/>
                    <w:color w:val="000000" w:themeColor="text1"/>
                  </w:rPr>
                  <w:sym w:font="Wingdings 3" w:char="F07D"/>
                </w:r>
                <w:sdt>
                  <w:sdtPr>
                    <w:rPr>
                      <w:rStyle w:val="Emphasis"/>
                      <w:rFonts w:ascii="Arial" w:hAnsi="Arial" w:cs="Arial"/>
                      <w:i w:val="0"/>
                      <w:iCs/>
                      <w:color w:val="000000" w:themeColor="text1"/>
                    </w:rPr>
                    <w:id w:val="10979384"/>
                    <w:placeholder>
                      <w:docPart w:val="738AC60D0FB140B7B8F6ED4BC90F4C4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Style w:val="Emphasis"/>
                    </w:rPr>
                  </w:sdtEndPr>
                  <w:sdtContent>
                    <w:r w:rsidR="00F24DA4">
                      <w:rPr>
                        <w:rStyle w:val="Emphasis"/>
                        <w:rFonts w:ascii="Arial" w:hAnsi="Arial" w:cs="Arial"/>
                        <w:i w:val="0"/>
                        <w:iCs/>
                        <w:color w:val="000000" w:themeColor="text1"/>
                      </w:rPr>
                      <w:t>Ubaid Ismail</w:t>
                    </w:r>
                  </w:sdtContent>
                </w:sdt>
              </w:p>
              <w:p w:rsidR="008C4E39" w:rsidRPr="00303EC6" w:rsidRDefault="008C4E39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Profess</w:t>
                </w:r>
                <w:r w:rsidR="00F24DA4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t</w:t>
                </w: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ional Title: Web developer</w:t>
                </w:r>
              </w:p>
              <w:p w:rsidR="0000618A" w:rsidRPr="00303EC6" w:rsidRDefault="008C4E39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Address: Garden waste Karachi Pakistan</w:t>
                </w:r>
              </w:p>
              <w:p w:rsidR="0000618A" w:rsidRPr="00303EC6" w:rsidRDefault="00995AA0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 xml:space="preserve">Phone: </w:t>
                </w:r>
                <w:r w:rsidR="008C4E39"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03358475602</w:t>
                </w:r>
              </w:p>
              <w:p w:rsidR="0000618A" w:rsidRPr="00303EC6" w:rsidRDefault="00995AA0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 xml:space="preserve">E-mail: </w:t>
                </w:r>
                <w:r w:rsidR="008C4E39"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ubaidismail378@gmail.com</w:t>
                </w:r>
              </w:p>
              <w:p w:rsidR="0000618A" w:rsidRPr="00160593" w:rsidRDefault="008C4E39" w:rsidP="008C4E39">
                <w:pPr>
                  <w:pStyle w:val="AddressText"/>
                  <w:spacing w:line="240" w:lineRule="auto"/>
                  <w:rPr>
                    <w:rStyle w:val="Emphasis"/>
                    <w:rFonts w:ascii="Arial" w:hAnsi="Arial" w:cs="Arial"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</w:pPr>
                <w:r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>Work</w:t>
                </w:r>
                <w:r w:rsidR="00995AA0" w:rsidRPr="00303EC6">
                  <w:rPr>
                    <w:rStyle w:val="Emphasis"/>
                    <w:rFonts w:ascii="Arial" w:hAnsi="Arial" w:cs="Arial"/>
                    <w:b w:val="0"/>
                    <w:bCs/>
                    <w:i w:val="0"/>
                    <w:iCs/>
                    <w:color w:val="A6A6A6" w:themeColor="background1" w:themeShade="A6"/>
                    <w:sz w:val="22"/>
                    <w:szCs w:val="22"/>
                  </w:rPr>
                  <w:t xml:space="preserve">: </w:t>
                </w:r>
                <w:hyperlink r:id="rId8" w:history="1">
                  <w:r w:rsidRPr="00303EC6">
                    <w:rPr>
                      <w:rStyle w:val="Emphasis"/>
                      <w:rFonts w:ascii="Arial" w:hAnsi="Arial" w:cs="Arial"/>
                      <w:b w:val="0"/>
                      <w:bCs/>
                      <w:i w:val="0"/>
                      <w:iCs/>
                      <w:color w:val="A6A6A6" w:themeColor="background1" w:themeShade="A6"/>
                      <w:sz w:val="22"/>
                      <w:szCs w:val="22"/>
                      <w:lang w:bidi="ar-SA"/>
                    </w:rPr>
                    <w:t>https://github.com/ubaidismail/Work/</w:t>
                  </w:r>
                </w:hyperlink>
              </w:p>
            </w:tc>
            <w:bookmarkStart w:id="0" w:name="_GoBack"/>
            <w:bookmarkEnd w:id="0"/>
          </w:tr>
        </w:tbl>
        <w:p w:rsidR="006015A2" w:rsidRPr="00160593" w:rsidRDefault="00995AA0" w:rsidP="00F24DA4">
          <w:pPr>
            <w:pStyle w:val="NoSpacing"/>
            <w:rPr>
              <w:rStyle w:val="Emphasis"/>
              <w:rFonts w:ascii="Arial" w:hAnsi="Arial" w:cs="Arial"/>
              <w:i w:val="0"/>
              <w:iCs/>
              <w:color w:val="A6A6A6" w:themeColor="background1" w:themeShade="A6"/>
              <w:sz w:val="22"/>
              <w:szCs w:val="22"/>
            </w:rPr>
            <w:sectPr w:rsidR="006015A2" w:rsidRPr="00160593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</w:sdtContent>
    </w:sdt>
    <w:tbl>
      <w:tblPr>
        <w:tblW w:w="644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1"/>
        <w:gridCol w:w="11666"/>
      </w:tblGrid>
      <w:tr w:rsidR="006015A2" w:rsidRPr="00160593" w:rsidTr="002D542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015A2" w:rsidRPr="00160593" w:rsidRDefault="006015A2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" w:type="dxa"/>
          </w:tcPr>
          <w:p w:rsidR="006015A2" w:rsidRPr="00160593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1666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015A2" w:rsidRPr="002D5422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  <w:r w:rsidRPr="002D5422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  <w:t>Objectives</w:t>
            </w:r>
          </w:p>
          <w:p w:rsidR="006015A2" w:rsidRPr="00160593" w:rsidRDefault="006015A2" w:rsidP="008C4E39">
            <w:pPr>
              <w:pStyle w:val="SubsectionText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Web Developer to work in a dynamic professional environment with a growing organization and utilize my creativity and innovative thinking for benefit of the organization.</w:t>
            </w:r>
          </w:p>
          <w:p w:rsidR="00160593" w:rsidRPr="002D5422" w:rsidRDefault="006015A2" w:rsidP="00160593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  <w:r w:rsidRPr="002D5422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  <w:t>Education</w:t>
            </w:r>
          </w:p>
          <w:p w:rsidR="002D5422" w:rsidRDefault="002D5422" w:rsidP="002D5422">
            <w:pPr>
              <w:rPr>
                <w:rFonts w:asciiTheme="minorBidi" w:hAnsiTheme="minorBidi" w:cstheme="minorBidi"/>
                <w:color w:val="A6A6A6" w:themeColor="background1" w:themeShade="A6"/>
              </w:rPr>
            </w:pPr>
            <w:r w:rsidRPr="002D5422">
              <w:rPr>
                <w:rFonts w:asciiTheme="minorBidi" w:hAnsiTheme="minorBidi" w:cstheme="minorBidi"/>
                <w:b/>
                <w:bCs/>
                <w:color w:val="7030A0"/>
              </w:rPr>
              <w:t>Web Development</w:t>
            </w:r>
            <w:r w:rsidRPr="002D5422">
              <w:rPr>
                <w:rFonts w:asciiTheme="minorBidi" w:hAnsiTheme="minorBidi" w:cstheme="minorBidi"/>
                <w:color w:val="A6A6A6" w:themeColor="background1" w:themeShade="A6"/>
              </w:rPr>
              <w:t xml:space="preserve"> </w:t>
            </w:r>
            <w:r w:rsidRPr="002D5422">
              <w:rPr>
                <w:rFonts w:asciiTheme="minorBidi" w:hAnsiTheme="minorBidi" w:cstheme="minorBidi"/>
                <w:color w:val="7030A0"/>
              </w:rPr>
              <w:t xml:space="preserve">| </w:t>
            </w:r>
            <w:r w:rsidRPr="002D5422">
              <w:rPr>
                <w:rFonts w:asciiTheme="minorBidi" w:hAnsiTheme="minorBidi" w:cstheme="minorBidi"/>
                <w:color w:val="A6A6A6" w:themeColor="background1" w:themeShade="A6"/>
              </w:rPr>
              <w:t>Hamari Academy</w:t>
            </w:r>
            <w:r>
              <w:rPr>
                <w:rFonts w:asciiTheme="minorBidi" w:hAnsiTheme="minorBidi" w:cstheme="minorBidi"/>
                <w:color w:val="A6A6A6" w:themeColor="background1" w:themeShade="A6"/>
              </w:rPr>
              <w:t xml:space="preserve"> | 2018 - 2020-Web-development</w:t>
            </w:r>
          </w:p>
          <w:p w:rsidR="006015A2" w:rsidRPr="002D5422" w:rsidRDefault="002D5422" w:rsidP="002D5422">
            <w:pPr>
              <w:rPr>
                <w:rStyle w:val="Emphasis"/>
                <w:rFonts w:asciiTheme="minorBidi" w:hAnsiTheme="minorBidi" w:cstheme="minorBidi"/>
                <w:b w:val="0"/>
                <w:bCs/>
                <w:i w:val="0"/>
                <w:color w:val="A6A6A6" w:themeColor="background1" w:themeShade="A6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>Matriculation</w:t>
            </w: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2D5422"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>|</w:t>
            </w:r>
            <w:r w:rsidR="006015A2" w:rsidRPr="002D5422"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 xml:space="preserve"> </w:t>
            </w:r>
            <w:r w:rsidR="006015A2" w:rsidRPr="002D5422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Iqra Huffaz Boys Secondary School</w:t>
            </w:r>
          </w:p>
          <w:p w:rsidR="006015A2" w:rsidRDefault="006015A2" w:rsidP="008C4E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2D5422"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>College</w:t>
            </w: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: Rowan College Karachi Pakistan</w:t>
            </w:r>
          </w:p>
          <w:p w:rsidR="002D5422" w:rsidRPr="00160593" w:rsidRDefault="002D5422" w:rsidP="008C4E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8C4E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2D5422"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  <w:t>University</w:t>
            </w:r>
            <w:r w:rsidRPr="00160593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: still studying.</w:t>
            </w:r>
          </w:p>
          <w:p w:rsidR="006015A2" w:rsidRPr="002D5422" w:rsidRDefault="006015A2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7030A0"/>
                <w:sz w:val="22"/>
                <w:szCs w:val="22"/>
              </w:rPr>
            </w:pPr>
          </w:p>
          <w:p w:rsidR="006015A2" w:rsidRPr="002D5422" w:rsidRDefault="006015A2">
            <w:pPr>
              <w:pStyle w:val="Section"/>
              <w:spacing w:after="0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  <w:r w:rsidRPr="002D5422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  <w:t>Experience</w:t>
            </w:r>
          </w:p>
          <w:p w:rsidR="006015A2" w:rsidRPr="00160593" w:rsidRDefault="006015A2" w:rsidP="008C4E39">
            <w:pPr>
              <w:pStyle w:val="Subsection"/>
              <w:spacing w:after="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2 years of Experience</w:t>
            </w:r>
          </w:p>
          <w:p w:rsidR="006015A2" w:rsidRPr="00160593" w:rsidRDefault="006015A2">
            <w:pPr>
              <w:pStyle w:val="Section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2D5422" w:rsidRDefault="006015A2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  <w:r w:rsidRPr="002D5422"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  <w:t>Skills</w:t>
            </w:r>
          </w:p>
          <w:p w:rsidR="006015A2" w:rsidRPr="00F24DA4" w:rsidRDefault="006015A2" w:rsidP="00F24DA4">
            <w:pPr>
              <w:pStyle w:val="ListBullet"/>
              <w:numPr>
                <w:ilvl w:val="0"/>
                <w:numId w:val="36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HTML 5</w:t>
            </w:r>
            <w:r w:rsidR="002D5422"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            </w:t>
            </w:r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2D5422"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</w:t>
            </w: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</w:t>
            </w: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</w:t>
            </w:r>
          </w:p>
          <w:p w:rsidR="006015A2" w:rsidRPr="00303EC6" w:rsidRDefault="006015A2" w:rsidP="00F24DA4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CSS3</w:t>
            </w:r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                                                                             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Bootstrap 3 &amp; 4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Javascript  &amp; jQuery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jQuery / Ajax</w:t>
            </w:r>
          </w:p>
          <w:p w:rsidR="006015A2" w:rsidRPr="00303EC6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MySQL</w:t>
            </w:r>
          </w:p>
          <w:p w:rsidR="006015A2" w:rsidRDefault="006015A2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303EC6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PHP</w:t>
            </w:r>
            <w:r w:rsid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(Codeignitor)</w:t>
            </w:r>
          </w:p>
          <w:p w:rsidR="00F24DA4" w:rsidRDefault="00F24DA4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OOP</w:t>
            </w:r>
          </w:p>
          <w:p w:rsidR="00F24DA4" w:rsidRPr="00303EC6" w:rsidRDefault="00F24DA4" w:rsidP="008C4E39">
            <w:pPr>
              <w:pStyle w:val="ListBullet"/>
              <w:numPr>
                <w:ilvl w:val="0"/>
                <w:numId w:val="31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  <w:t>Wordpress ( Theming + Customization )</w:t>
            </w:r>
          </w:p>
          <w:p w:rsidR="00F24DA4" w:rsidRPr="00303EC6" w:rsidRDefault="00F24DA4" w:rsidP="00F24DA4">
            <w:pPr>
              <w:pStyle w:val="ListBullet"/>
              <w:numPr>
                <w:ilvl w:val="0"/>
                <w:numId w:val="0"/>
              </w:numPr>
              <w:ind w:left="72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2D5422" w:rsidRPr="00160593" w:rsidRDefault="002D5422" w:rsidP="002D542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 xml:space="preserve">   </w:t>
            </w:r>
          </w:p>
          <w:p w:rsidR="00160593" w:rsidRPr="00303EC6" w:rsidRDefault="00160593" w:rsidP="00160593">
            <w:pPr>
              <w:pStyle w:val="ListBullet"/>
              <w:numPr>
                <w:ilvl w:val="0"/>
                <w:numId w:val="0"/>
              </w:numPr>
              <w:rPr>
                <w:rStyle w:val="Emphasis"/>
                <w:rFonts w:ascii="Arial" w:hAnsi="Arial" w:cs="Arial"/>
                <w:i w:val="0"/>
                <w:iCs/>
                <w:sz w:val="28"/>
                <w:szCs w:val="28"/>
              </w:rPr>
            </w:pPr>
            <w:r w:rsidRPr="00303EC6">
              <w:rPr>
                <w:rStyle w:val="Emphasis"/>
                <w:rFonts w:ascii="Arial" w:hAnsi="Arial" w:cs="Arial"/>
                <w:i w:val="0"/>
                <w:iCs/>
                <w:sz w:val="28"/>
                <w:szCs w:val="28"/>
              </w:rPr>
              <w:t>Still Studying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 w:rsidRPr="00160593"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L</w:t>
            </w: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aravel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Megento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Reac.js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Plugin Making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3"/>
              </w:numP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  <w:t>Shopify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160593" w:rsidRPr="00303EC6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</w:pPr>
            <w:r w:rsidRPr="00303EC6"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  <w:t>My Work: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  <w:t>url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  <w:t>url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  <w:t>url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  <w:t>url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35"/>
              </w:numP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  <w:t>url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</w:pPr>
            <w:r w:rsidRPr="00303EC6">
              <w:rPr>
                <w:rStyle w:val="Emphasis"/>
                <w:rFonts w:ascii="Arial" w:hAnsi="Arial" w:cs="Arial"/>
                <w:i w:val="0"/>
                <w:iCs/>
                <w:color w:val="auto"/>
                <w:sz w:val="28"/>
                <w:szCs w:val="28"/>
              </w:rPr>
              <w:t>Profile</w:t>
            </w:r>
          </w:p>
          <w:p w:rsidR="00303EC6" w:rsidRPr="00303EC6" w:rsidRDefault="00303EC6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uto"/>
                <w:sz w:val="28"/>
                <w:szCs w:val="28"/>
              </w:rPr>
            </w:pP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Name:                          Ubaid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Father Name                </w:t>
            </w:r>
            <w:r w:rsidR="00F24DA4"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Ismail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>Phone:                         03358475602</w:t>
            </w:r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Email:                          </w:t>
            </w:r>
            <w:hyperlink r:id="rId13" w:history="1">
              <w:r w:rsidRPr="00F24DA4">
                <w:rPr>
                  <w:rStyle w:val="Hyperlink"/>
                  <w:rFonts w:ascii="Arial" w:hAnsi="Arial" w:cs="Arial"/>
                  <w:bCs/>
                  <w:iCs/>
                  <w:color w:val="764A98" w:themeColor="hyperlink" w:themeShade="A6"/>
                  <w:sz w:val="24"/>
                  <w:szCs w:val="24"/>
                </w:rPr>
                <w:t>ubaidismail378@gmail.com</w:t>
              </w:r>
            </w:hyperlink>
          </w:p>
          <w:p w:rsidR="00303EC6" w:rsidRPr="00F24DA4" w:rsidRDefault="00303EC6" w:rsidP="00303EC6">
            <w:pPr>
              <w:pStyle w:val="ListBullet"/>
              <w:numPr>
                <w:ilvl w:val="0"/>
                <w:numId w:val="37"/>
              </w:numPr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</w:pPr>
            <w:r w:rsidRPr="00F24DA4">
              <w:rPr>
                <w:rStyle w:val="Emphasis"/>
                <w:rFonts w:ascii="Arial" w:hAnsi="Arial" w:cs="Arial"/>
                <w:b w:val="0"/>
                <w:bCs/>
                <w:i w:val="0"/>
                <w:iCs/>
                <w:color w:val="A6A6A6" w:themeColor="background1" w:themeShade="A6"/>
                <w:sz w:val="24"/>
                <w:szCs w:val="24"/>
              </w:rPr>
              <w:t xml:space="preserve">Address:                      Garden Waste Karachi Pakistan </w:t>
            </w: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Emphasis"/>
                <w:rFonts w:ascii="Arial" w:hAnsi="Arial" w:cs="Arial"/>
                <w:i w:val="0"/>
                <w:iCs/>
                <w:color w:val="auto"/>
                <w:sz w:val="22"/>
                <w:szCs w:val="22"/>
              </w:rPr>
            </w:pPr>
          </w:p>
          <w:p w:rsidR="00160593" w:rsidRPr="00160593" w:rsidRDefault="00160593" w:rsidP="00160593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  <w:p w:rsidR="006015A2" w:rsidRPr="00160593" w:rsidRDefault="006015A2" w:rsidP="006015A2">
            <w:pPr>
              <w:pStyle w:val="ListBullet"/>
              <w:numPr>
                <w:ilvl w:val="0"/>
                <w:numId w:val="0"/>
              </w:numPr>
              <w:ind w:left="1080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  <w:tr w:rsidR="00303EC6" w:rsidRPr="00160593" w:rsidTr="002D542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03EC6" w:rsidRPr="00160593" w:rsidRDefault="00303EC6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21" w:type="dxa"/>
          </w:tcPr>
          <w:p w:rsidR="00303EC6" w:rsidRPr="00160593" w:rsidRDefault="00303EC6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1666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03EC6" w:rsidRPr="002D5422" w:rsidRDefault="00303EC6">
            <w:pPr>
              <w:pStyle w:val="Section"/>
              <w:rPr>
                <w:rStyle w:val="Emphasis"/>
                <w:rFonts w:ascii="Arial" w:hAnsi="Arial" w:cs="Arial"/>
                <w:b/>
                <w:bCs/>
                <w:i w:val="0"/>
                <w:iCs/>
                <w:color w:val="000000" w:themeColor="text1"/>
                <w:sz w:val="28"/>
                <w:szCs w:val="28"/>
              </w:rPr>
            </w:pPr>
          </w:p>
        </w:tc>
      </w:tr>
    </w:tbl>
    <w:p w:rsidR="006015A2" w:rsidRPr="00160593" w:rsidRDefault="006015A2">
      <w:pPr>
        <w:spacing w:after="0" w:line="240" w:lineRule="auto"/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  <w:sectPr w:rsidR="006015A2" w:rsidRPr="00160593" w:rsidSect="006015A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015A2" w:rsidRPr="00160593">
        <w:trPr>
          <w:trHeight w:val="576"/>
        </w:trPr>
        <w:tc>
          <w:tcPr>
            <w:tcW w:w="9576" w:type="dxa"/>
          </w:tcPr>
          <w:p w:rsidR="0000618A" w:rsidRPr="00160593" w:rsidRDefault="0000618A">
            <w:pPr>
              <w:spacing w:after="0" w:line="240" w:lineRule="auto"/>
              <w:rPr>
                <w:rStyle w:val="Emphasis"/>
                <w:rFonts w:ascii="Arial" w:hAnsi="Arial" w:cs="Arial"/>
                <w:i w:val="0"/>
                <w:iCs/>
                <w:color w:val="A6A6A6" w:themeColor="background1" w:themeShade="A6"/>
                <w:sz w:val="22"/>
                <w:szCs w:val="22"/>
              </w:rPr>
            </w:pPr>
          </w:p>
        </w:tc>
      </w:tr>
    </w:tbl>
    <w:p w:rsidR="0000618A" w:rsidRPr="00160593" w:rsidRDefault="0000618A">
      <w:p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</w:pPr>
    </w:p>
    <w:p w:rsidR="0000618A" w:rsidRPr="00160593" w:rsidRDefault="0000618A">
      <w:pPr>
        <w:rPr>
          <w:rStyle w:val="Emphasis"/>
          <w:rFonts w:ascii="Arial" w:hAnsi="Arial" w:cs="Arial"/>
          <w:i w:val="0"/>
          <w:iCs/>
          <w:color w:val="A6A6A6" w:themeColor="background1" w:themeShade="A6"/>
          <w:sz w:val="22"/>
          <w:szCs w:val="22"/>
        </w:rPr>
      </w:pPr>
    </w:p>
    <w:sectPr w:rsidR="0000618A" w:rsidRPr="00160593" w:rsidSect="006015A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A0" w:rsidRDefault="00995AA0">
      <w:pPr>
        <w:spacing w:after="0" w:line="240" w:lineRule="auto"/>
      </w:pPr>
      <w:r>
        <w:separator/>
      </w:r>
    </w:p>
  </w:endnote>
  <w:endnote w:type="continuationSeparator" w:id="0">
    <w:p w:rsidR="00995AA0" w:rsidRDefault="0099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24DA4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24DA4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A0" w:rsidRDefault="00995AA0">
      <w:pPr>
        <w:spacing w:after="0" w:line="240" w:lineRule="auto"/>
      </w:pPr>
      <w:r>
        <w:separator/>
      </w:r>
    </w:p>
  </w:footnote>
  <w:footnote w:type="continuationSeparator" w:id="0">
    <w:p w:rsidR="00995AA0" w:rsidRDefault="0099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-361440215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24DA4">
          <w:t>Ubaid Ismail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18A" w:rsidRDefault="00995AA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812444142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24DA4">
          <w:t>Ubaid Ismail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5A166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8CD6108"/>
    <w:multiLevelType w:val="hybridMultilevel"/>
    <w:tmpl w:val="96C46FEA"/>
    <w:lvl w:ilvl="0" w:tplc="E8E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AA10C9"/>
    <w:multiLevelType w:val="hybridMultilevel"/>
    <w:tmpl w:val="5296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F4D6F"/>
    <w:multiLevelType w:val="hybridMultilevel"/>
    <w:tmpl w:val="B05C38EA"/>
    <w:lvl w:ilvl="0" w:tplc="AA0074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1664B"/>
    <w:multiLevelType w:val="hybridMultilevel"/>
    <w:tmpl w:val="2EF6056A"/>
    <w:lvl w:ilvl="0" w:tplc="E8E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55616"/>
    <w:multiLevelType w:val="hybridMultilevel"/>
    <w:tmpl w:val="891C61AC"/>
    <w:lvl w:ilvl="0" w:tplc="E8E4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74E64"/>
    <w:multiLevelType w:val="hybridMultilevel"/>
    <w:tmpl w:val="84B24394"/>
    <w:lvl w:ilvl="0" w:tplc="E8E4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CC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5D2A"/>
    <w:multiLevelType w:val="hybridMultilevel"/>
    <w:tmpl w:val="88F0CDD2"/>
    <w:lvl w:ilvl="0" w:tplc="AA0074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33CC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6"/>
  </w:num>
  <w:num w:numId="32">
    <w:abstractNumId w:val="11"/>
  </w:num>
  <w:num w:numId="33">
    <w:abstractNumId w:val="12"/>
  </w:num>
  <w:num w:numId="34">
    <w:abstractNumId w:val="15"/>
  </w:num>
  <w:num w:numId="35">
    <w:abstractNumId w:val="14"/>
  </w:num>
  <w:num w:numId="36">
    <w:abstractNumId w:val="1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39"/>
    <w:rsid w:val="0000618A"/>
    <w:rsid w:val="00160593"/>
    <w:rsid w:val="002D5422"/>
    <w:rsid w:val="00303EC6"/>
    <w:rsid w:val="006015A2"/>
    <w:rsid w:val="008C4E39"/>
    <w:rsid w:val="00995AA0"/>
    <w:rsid w:val="00F2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86B24-D885-4C14-9622-E2E81ED9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idismail/Work/" TargetMode="External"/><Relationship Id="rId13" Type="http://schemas.openxmlformats.org/officeDocument/2006/relationships/hyperlink" Target="mailto:ubaidismail3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84738F66C4BF29BBA61B8511AE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DD65-2E4C-4637-928A-881B872EB0CC}"/>
      </w:docPartPr>
      <w:docPartBody>
        <w:p w:rsidR="00000000" w:rsidRDefault="001D1442">
          <w:pPr>
            <w:pStyle w:val="FD784738F66C4BF29BBA61B8511AEB9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38AC60D0FB140B7B8F6ED4BC90F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C5A2-4541-41ED-965A-28FA191D8F21}"/>
      </w:docPartPr>
      <w:docPartBody>
        <w:p w:rsidR="00000000" w:rsidRDefault="001D1442">
          <w:pPr>
            <w:pStyle w:val="738AC60D0FB140B7B8F6ED4BC90F4C43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42"/>
    <w:rsid w:val="001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D784738F66C4BF29BBA61B8511AEB96">
    <w:name w:val="FD784738F66C4BF29BBA61B8511AEB96"/>
  </w:style>
  <w:style w:type="paragraph" w:customStyle="1" w:styleId="738AC60D0FB140B7B8F6ED4BC90F4C43">
    <w:name w:val="738AC60D0FB140B7B8F6ED4BC90F4C43"/>
  </w:style>
  <w:style w:type="paragraph" w:customStyle="1" w:styleId="64925F8250FE46BE8E7398C880C9E9A7">
    <w:name w:val="64925F8250FE46BE8E7398C880C9E9A7"/>
  </w:style>
  <w:style w:type="paragraph" w:customStyle="1" w:styleId="9BD5EB5CAA144040BD130E3E98445F3F">
    <w:name w:val="9BD5EB5CAA144040BD130E3E98445F3F"/>
  </w:style>
  <w:style w:type="paragraph" w:customStyle="1" w:styleId="1D81F9EC74D74F9B97ED159D81F87EEF">
    <w:name w:val="1D81F9EC74D74F9B97ED159D81F87EEF"/>
  </w:style>
  <w:style w:type="paragraph" w:customStyle="1" w:styleId="64EDD8C26B5D4F56B3167CF340FB7796">
    <w:name w:val="64EDD8C26B5D4F56B3167CF340FB7796"/>
  </w:style>
  <w:style w:type="paragraph" w:customStyle="1" w:styleId="BBC7FFE916B4491293BA7108C45A3650">
    <w:name w:val="BBC7FFE916B4491293BA7108C45A3650"/>
  </w:style>
  <w:style w:type="paragraph" w:customStyle="1" w:styleId="E90C5802FC1A4DE28575312FC44AC04E">
    <w:name w:val="E90C5802FC1A4DE28575312FC44AC04E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74E4AF32E2B94C9A9717F2C316DE8B12">
    <w:name w:val="74E4AF32E2B94C9A9717F2C316DE8B12"/>
  </w:style>
  <w:style w:type="paragraph" w:customStyle="1" w:styleId="D3F07C620B0D4BA486AA2D73346E012D">
    <w:name w:val="D3F07C620B0D4BA486AA2D73346E012D"/>
  </w:style>
  <w:style w:type="paragraph" w:customStyle="1" w:styleId="0822C5D6007E4D81B9D30C1E03C7DC68">
    <w:name w:val="0822C5D6007E4D81B9D30C1E03C7DC68"/>
  </w:style>
  <w:style w:type="paragraph" w:customStyle="1" w:styleId="9B83C2D079ED4BA1B54753F75B565A5F">
    <w:name w:val="9B83C2D079ED4BA1B54753F75B565A5F"/>
  </w:style>
  <w:style w:type="paragraph" w:customStyle="1" w:styleId="F28A0CF1A921484A8E2EB792E7E2EFAB">
    <w:name w:val="F28A0CF1A921484A8E2EB792E7E2EFAB"/>
  </w:style>
  <w:style w:type="paragraph" w:customStyle="1" w:styleId="2F9F41AEDBEC4465A08F372A109550ED">
    <w:name w:val="2F9F41AEDBEC4465A08F372A109550ED"/>
  </w:style>
  <w:style w:type="paragraph" w:customStyle="1" w:styleId="05DC279FBCD8446797CAFBBC04F8A930">
    <w:name w:val="05DC279FBCD8446797CAFBBC04F8A930"/>
  </w:style>
  <w:style w:type="paragraph" w:customStyle="1" w:styleId="F321C2A6E9CF4A07A5E5E5DF3F1ECD93">
    <w:name w:val="F321C2A6E9CF4A07A5E5E5DF3F1ECD93"/>
  </w:style>
  <w:style w:type="paragraph" w:customStyle="1" w:styleId="2CE1056B5AB8471CAE1258C84D666AE8">
    <w:name w:val="2CE1056B5AB8471CAE1258C84D666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65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Ubaid Ismail</dc:creator>
  <cp:lastModifiedBy>ubaid</cp:lastModifiedBy>
  <cp:revision>1</cp:revision>
  <dcterms:created xsi:type="dcterms:W3CDTF">2020-05-19T20:40:00Z</dcterms:created>
  <dcterms:modified xsi:type="dcterms:W3CDTF">2020-05-19T21:45:00Z</dcterms:modified>
</cp:coreProperties>
</file>